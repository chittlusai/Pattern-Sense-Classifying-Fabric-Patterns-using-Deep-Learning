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2AA9" w:rsidRDefault="00000000">
      <w:pPr>
        <w:pStyle w:val="Title"/>
      </w:pPr>
      <w:r>
        <w:t>Pattern Sense: Classifying Fabric Patterns using Deep Learning</w:t>
      </w:r>
    </w:p>
    <w:p w:rsidR="004C2AA9" w:rsidRDefault="00000000">
      <w:pPr>
        <w:pStyle w:val="Heading1"/>
      </w:pPr>
      <w:r>
        <w:t>Pattern Sense: Classifying Fabric Patterns using Deep Learning</w:t>
      </w:r>
    </w:p>
    <w:p w:rsidR="004C2AA9" w:rsidRDefault="00000000">
      <w:pPr>
        <w:pStyle w:val="Heading1"/>
      </w:pPr>
      <w:r>
        <w:t>1. INTRODUCTION</w:t>
      </w:r>
    </w:p>
    <w:p w:rsidR="004C2AA9" w:rsidRDefault="00000000">
      <w:pPr>
        <w:pStyle w:val="Heading1"/>
      </w:pPr>
      <w:r>
        <w:t>1.1 Project Overview</w:t>
      </w:r>
    </w:p>
    <w:p w:rsidR="004C2AA9" w:rsidRDefault="00000000">
      <w:r>
        <w:t>Pattern Sense is an AI-powered system designed to automate the identification and classification of fabric patterns. By leveraging deep learning techniques, it classifies common textile patterns such as stripes, polka dots, florals, geometrics, and more.</w:t>
      </w:r>
    </w:p>
    <w:p w:rsidR="004C2AA9" w:rsidRDefault="00000000">
      <w:pPr>
        <w:pStyle w:val="Heading1"/>
      </w:pPr>
      <w:r>
        <w:t>1.2 Purpose</w:t>
      </w:r>
    </w:p>
    <w:p w:rsidR="004C2AA9" w:rsidRDefault="00000000">
      <w:r>
        <w:t>The purpose of this project is to reduce the time and manual effort spent in identifying and categorizing fabric patterns, ensuring consistency, improving efficiency, and aiding decision-making.</w:t>
      </w:r>
    </w:p>
    <w:p w:rsidR="004C2AA9" w:rsidRDefault="00000000">
      <w:pPr>
        <w:pStyle w:val="Heading1"/>
      </w:pPr>
      <w:r>
        <w:t>2. IDEATION PHASE</w:t>
      </w:r>
    </w:p>
    <w:p w:rsidR="004C2AA9" w:rsidRDefault="00000000">
      <w:pPr>
        <w:pStyle w:val="Heading1"/>
      </w:pPr>
      <w:r>
        <w:t>2.1 Problem Statement</w:t>
      </w:r>
    </w:p>
    <w:p w:rsidR="004C2AA9" w:rsidRDefault="00000000">
      <w:r>
        <w:t>Manual identification of fabric patterns is time-consuming, error-prone, and inconsistent. A reliable, automated system is needed.</w:t>
      </w:r>
    </w:p>
    <w:p w:rsidR="004C2AA9" w:rsidRDefault="00000000">
      <w:pPr>
        <w:pStyle w:val="Heading1"/>
      </w:pPr>
      <w:r>
        <w:t>2.2 Empathy Map Canvas</w:t>
      </w:r>
    </w:p>
    <w:p w:rsidR="004C2AA9" w:rsidRDefault="00000000">
      <w:r>
        <w:t>User Needs: Fast, accurate classification.</w:t>
      </w:r>
    </w:p>
    <w:p w:rsidR="004C2AA9" w:rsidRDefault="00000000">
      <w:r>
        <w:t>Pain Points: Manual errors, time delays.</w:t>
      </w:r>
    </w:p>
    <w:p w:rsidR="004C2AA9" w:rsidRDefault="00000000">
      <w:r>
        <w:t>Gains: Automated, objective results.</w:t>
      </w:r>
    </w:p>
    <w:p w:rsidR="004C2AA9" w:rsidRDefault="00000000">
      <w:pPr>
        <w:pStyle w:val="Heading1"/>
      </w:pPr>
      <w:r>
        <w:t>2.3 Brainstorming</w:t>
      </w:r>
    </w:p>
    <w:p w:rsidR="004C2AA9" w:rsidRDefault="00000000">
      <w:r>
        <w:t>- Use CNNs for pattern recognition.</w:t>
      </w:r>
    </w:p>
    <w:p w:rsidR="004C2AA9" w:rsidRDefault="00000000">
      <w:r>
        <w:t>- Employ ResNet50.</w:t>
      </w:r>
    </w:p>
    <w:p w:rsidR="004C2AA9" w:rsidRDefault="00000000">
      <w:r>
        <w:lastRenderedPageBreak/>
        <w:t>- Deploy with Flask.</w:t>
      </w:r>
    </w:p>
    <w:p w:rsidR="004C2AA9" w:rsidRDefault="00000000">
      <w:r>
        <w:t>- Build a user-friendly UI.</w:t>
      </w:r>
    </w:p>
    <w:p w:rsidR="004C2AA9" w:rsidRDefault="00000000">
      <w:pPr>
        <w:pStyle w:val="Heading1"/>
      </w:pPr>
      <w:r>
        <w:t>3. REQUIREMENT ANALYSIS</w:t>
      </w:r>
    </w:p>
    <w:p w:rsidR="004C2AA9" w:rsidRDefault="00000000">
      <w:pPr>
        <w:pStyle w:val="Heading1"/>
      </w:pPr>
      <w:r>
        <w:t>3.1 Customer Journey Map</w:t>
      </w:r>
    </w:p>
    <w:p w:rsidR="004C2AA9" w:rsidRDefault="00000000">
      <w:r>
        <w:t>User uploads image -&gt; System processes -&gt; Prediction shown.</w:t>
      </w:r>
    </w:p>
    <w:p w:rsidR="004C2AA9" w:rsidRDefault="00000000">
      <w:pPr>
        <w:pStyle w:val="Heading1"/>
      </w:pPr>
      <w:r>
        <w:t>3.2 Solution Requirement</w:t>
      </w:r>
    </w:p>
    <w:p w:rsidR="004C2AA9" w:rsidRDefault="00000000">
      <w:r>
        <w:t>- ResNet50-based model</w:t>
      </w:r>
    </w:p>
    <w:p w:rsidR="004C2AA9" w:rsidRDefault="00000000">
      <w:r>
        <w:t>- Flask server</w:t>
      </w:r>
    </w:p>
    <w:p w:rsidR="004C2AA9" w:rsidRDefault="00000000">
      <w:r>
        <w:t>- HTML/CSS frontend</w:t>
      </w:r>
    </w:p>
    <w:p w:rsidR="004C2AA9" w:rsidRDefault="00000000">
      <w:r>
        <w:t>- Fabric dataset</w:t>
      </w:r>
    </w:p>
    <w:p w:rsidR="004C2AA9" w:rsidRDefault="00000000">
      <w:pPr>
        <w:pStyle w:val="Heading1"/>
      </w:pPr>
      <w:r>
        <w:t>3.3 Data Flow Diagram</w:t>
      </w:r>
    </w:p>
    <w:p w:rsidR="004C2AA9" w:rsidRDefault="00000000">
      <w:r>
        <w:t>User Upload -&gt; Flask -&gt; Model -&gt; Prediction -&gt; UI</w:t>
      </w:r>
    </w:p>
    <w:p w:rsidR="004C2AA9" w:rsidRDefault="00000000">
      <w:pPr>
        <w:pStyle w:val="Heading1"/>
      </w:pPr>
      <w:r>
        <w:t>3.4 Technology Stack</w:t>
      </w:r>
    </w:p>
    <w:p w:rsidR="004C2AA9" w:rsidRDefault="00000000">
      <w:r>
        <w:t>Backend: Python, Flask, TensorFlow</w:t>
      </w:r>
    </w:p>
    <w:p w:rsidR="004C2AA9" w:rsidRDefault="00000000">
      <w:r>
        <w:t>Frontend: HTML, CSS</w:t>
      </w:r>
    </w:p>
    <w:p w:rsidR="004C2AA9" w:rsidRDefault="00000000">
      <w:r>
        <w:t>Model: ResNet50 CNN</w:t>
      </w:r>
    </w:p>
    <w:p w:rsidR="004C2AA9" w:rsidRDefault="00000000">
      <w:pPr>
        <w:pStyle w:val="Heading1"/>
      </w:pPr>
      <w:r>
        <w:t>4. PROJECT DESIGN</w:t>
      </w:r>
    </w:p>
    <w:p w:rsidR="004C2AA9" w:rsidRDefault="00000000">
      <w:pPr>
        <w:pStyle w:val="Heading1"/>
      </w:pPr>
      <w:r>
        <w:t>4.1 Problem Solution Fit</w:t>
      </w:r>
    </w:p>
    <w:p w:rsidR="004C2AA9" w:rsidRDefault="00000000">
      <w:r>
        <w:t>Solution addresses industry need for automated pattern classification.</w:t>
      </w:r>
    </w:p>
    <w:p w:rsidR="004C2AA9" w:rsidRDefault="00000000">
      <w:pPr>
        <w:pStyle w:val="Heading1"/>
      </w:pPr>
      <w:r>
        <w:t>4.2 Proposed Solution</w:t>
      </w:r>
    </w:p>
    <w:p w:rsidR="004C2AA9" w:rsidRDefault="00000000">
      <w:r>
        <w:t>Web application for image uploads &amp; instant predictions.</w:t>
      </w:r>
    </w:p>
    <w:p w:rsidR="004C2AA9" w:rsidRDefault="00000000">
      <w:pPr>
        <w:pStyle w:val="Heading1"/>
      </w:pPr>
      <w:r>
        <w:lastRenderedPageBreak/>
        <w:t>4.3 Solution Architecture</w:t>
      </w:r>
    </w:p>
    <w:p w:rsidR="004C2AA9" w:rsidRDefault="00000000">
      <w:r>
        <w:t>Flask receives -&gt; preprocesses -&gt; model predicts -&gt; returns result.</w:t>
      </w:r>
    </w:p>
    <w:p w:rsidR="004C2AA9" w:rsidRDefault="00000000">
      <w:pPr>
        <w:pStyle w:val="Heading1"/>
      </w:pPr>
      <w:r>
        <w:t>5. PROJECT PLANNING &amp; SCHEDULING</w:t>
      </w:r>
    </w:p>
    <w:p w:rsidR="004C2AA9" w:rsidRDefault="00000000">
      <w:r>
        <w:t>Week 1: Data prep</w:t>
      </w:r>
    </w:p>
    <w:p w:rsidR="004C2AA9" w:rsidRDefault="00000000">
      <w:r>
        <w:t>Weeks 2-3: Train model</w:t>
      </w:r>
    </w:p>
    <w:p w:rsidR="004C2AA9" w:rsidRDefault="00000000">
      <w:r>
        <w:t>Week 4: Build Flask app</w:t>
      </w:r>
    </w:p>
    <w:p w:rsidR="004C2AA9" w:rsidRDefault="00000000">
      <w:r>
        <w:t>Week 5: Integration</w:t>
      </w:r>
    </w:p>
    <w:p w:rsidR="004C2AA9" w:rsidRDefault="00000000">
      <w:r>
        <w:t>Week 6: Documentation &amp; demo</w:t>
      </w:r>
    </w:p>
    <w:p w:rsidR="004C2AA9" w:rsidRDefault="00000000">
      <w:pPr>
        <w:pStyle w:val="Heading1"/>
      </w:pPr>
      <w:r>
        <w:t>6. FUNCTIONAL AND PERFORMANCE TESTING</w:t>
      </w:r>
    </w:p>
    <w:p w:rsidR="004C2AA9" w:rsidRDefault="00000000">
      <w:pPr>
        <w:pStyle w:val="Heading1"/>
      </w:pPr>
      <w:r>
        <w:t>6.1 Performance Testing</w:t>
      </w:r>
    </w:p>
    <w:p w:rsidR="004C2AA9" w:rsidRDefault="00000000">
      <w:r>
        <w:t>Accuracy: ~92%</w:t>
      </w:r>
    </w:p>
    <w:p w:rsidR="004C2AA9" w:rsidRDefault="00000000">
      <w:r>
        <w:t>Latency: ~1s/image</w:t>
      </w:r>
    </w:p>
    <w:p w:rsidR="00E95766" w:rsidRPr="00E95766" w:rsidRDefault="00E95766">
      <w:pPr>
        <w:rPr>
          <w:b/>
          <w:bCs/>
          <w:color w:val="4F81BD" w:themeColor="accent1"/>
          <w:sz w:val="28"/>
          <w:szCs w:val="28"/>
        </w:rPr>
      </w:pPr>
      <w:r w:rsidRPr="00E95766">
        <w:rPr>
          <w:b/>
          <w:bCs/>
          <w:color w:val="4F81BD" w:themeColor="accent1"/>
          <w:sz w:val="28"/>
          <w:szCs w:val="28"/>
        </w:rPr>
        <w:t>7</w:t>
      </w:r>
      <w:r>
        <w:rPr>
          <w:b/>
          <w:bCs/>
          <w:color w:val="4F81BD" w:themeColor="accent1"/>
          <w:sz w:val="28"/>
          <w:szCs w:val="28"/>
        </w:rPr>
        <w:t xml:space="preserve">. </w:t>
      </w:r>
      <w:r w:rsidRPr="00E95766">
        <w:rPr>
          <w:b/>
          <w:bCs/>
          <w:color w:val="4F81BD" w:themeColor="accent1"/>
          <w:sz w:val="28"/>
          <w:szCs w:val="28"/>
        </w:rPr>
        <w:t>Output</w:t>
      </w:r>
    </w:p>
    <w:p w:rsidR="00E95766" w:rsidRDefault="00E95766">
      <w:pPr>
        <w:pStyle w:val="Heading1"/>
      </w:pPr>
      <w:r>
        <w:rPr>
          <w:noProof/>
        </w:rPr>
        <w:drawing>
          <wp:inline distT="0" distB="0" distL="0" distR="0">
            <wp:extent cx="5486400" cy="2708910"/>
            <wp:effectExtent l="0" t="0" r="0" b="0"/>
            <wp:docPr id="205157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08910"/>
                    </a:xfrm>
                    <a:prstGeom prst="rect">
                      <a:avLst/>
                    </a:prstGeom>
                    <a:noFill/>
                    <a:ln>
                      <a:noFill/>
                    </a:ln>
                  </pic:spPr>
                </pic:pic>
              </a:graphicData>
            </a:graphic>
          </wp:inline>
        </w:drawing>
      </w:r>
    </w:p>
    <w:p w:rsidR="004C2AA9" w:rsidRDefault="00000000">
      <w:pPr>
        <w:pStyle w:val="Heading1"/>
      </w:pPr>
      <w:r>
        <w:t>8. ADVANTAGES &amp; DISADVANTAGES</w:t>
      </w:r>
    </w:p>
    <w:p w:rsidR="004C2AA9" w:rsidRDefault="00000000">
      <w:r>
        <w:t>Advantages: Automated, consistent, easy to use.</w:t>
      </w:r>
    </w:p>
    <w:p w:rsidR="004C2AA9" w:rsidRDefault="00000000">
      <w:r>
        <w:lastRenderedPageBreak/>
        <w:t>Disadvantages: Needs GPU for speed, dataset diversity affects accuracy.</w:t>
      </w:r>
    </w:p>
    <w:p w:rsidR="004C2AA9" w:rsidRDefault="00000000">
      <w:pPr>
        <w:pStyle w:val="Heading1"/>
      </w:pPr>
      <w:r>
        <w:t>9. CONCLUSION</w:t>
      </w:r>
    </w:p>
    <w:p w:rsidR="004C2AA9" w:rsidRDefault="00000000">
      <w:r>
        <w:t>Pattern Sense automates fabric pattern classification effectively.</w:t>
      </w:r>
    </w:p>
    <w:p w:rsidR="004C2AA9" w:rsidRDefault="00000000">
      <w:pPr>
        <w:pStyle w:val="Heading1"/>
      </w:pPr>
      <w:r>
        <w:t>10. FUTURE SCOPE</w:t>
      </w:r>
    </w:p>
    <w:p w:rsidR="004C2AA9" w:rsidRDefault="00000000">
      <w:r>
        <w:t>- Add categories</w:t>
      </w:r>
    </w:p>
    <w:p w:rsidR="004C2AA9" w:rsidRDefault="00000000">
      <w:r>
        <w:t>- Mobile optimization</w:t>
      </w:r>
    </w:p>
    <w:p w:rsidR="004C2AA9" w:rsidRDefault="00000000">
      <w:r>
        <w:t>- Defect detection</w:t>
      </w:r>
    </w:p>
    <w:p w:rsidR="004C2AA9" w:rsidRDefault="00000000">
      <w:r>
        <w:t>- AR integration</w:t>
      </w:r>
    </w:p>
    <w:p w:rsidR="004C2AA9" w:rsidRDefault="00000000">
      <w:pPr>
        <w:pStyle w:val="Heading1"/>
      </w:pPr>
      <w:r>
        <w:t>11. APPENDIX</w:t>
      </w:r>
    </w:p>
    <w:p w:rsidR="004C2AA9" w:rsidRDefault="00000000">
      <w:r>
        <w:t xml:space="preserve">Source Code: </w:t>
      </w:r>
      <w:r w:rsidR="00E95766" w:rsidRPr="00E95766">
        <w:t>https://github.com/chittlusai/Pattern-Sense-Classifying-Fabric-Patterns-using-Deep-Learning</w:t>
      </w:r>
    </w:p>
    <w:p w:rsidR="004C2AA9" w:rsidRDefault="00000000">
      <w:r>
        <w:t xml:space="preserve">Dataset: </w:t>
      </w:r>
      <w:r w:rsidR="00E95766" w:rsidRPr="00E95766">
        <w:t>https://www.kaggle.com/datasets/nguyngiabol/dress-pattern-dataset</w:t>
      </w:r>
    </w:p>
    <w:p w:rsidR="004C2AA9" w:rsidRDefault="00000000">
      <w:r>
        <w:t xml:space="preserve">Demo: </w:t>
      </w:r>
      <w:r w:rsidR="00E95766" w:rsidRPr="00E95766">
        <w:t>https://drive.google.com/file/d/1Jg2jpsyJMFyR3U2Kv1hmjI1dJ5bNaxyG/view?usp=drive_link</w:t>
      </w:r>
    </w:p>
    <w:sectPr w:rsidR="004C2A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4525960">
    <w:abstractNumId w:val="8"/>
  </w:num>
  <w:num w:numId="2" w16cid:durableId="609973965">
    <w:abstractNumId w:val="6"/>
  </w:num>
  <w:num w:numId="3" w16cid:durableId="366684681">
    <w:abstractNumId w:val="5"/>
  </w:num>
  <w:num w:numId="4" w16cid:durableId="721294894">
    <w:abstractNumId w:val="4"/>
  </w:num>
  <w:num w:numId="5" w16cid:durableId="1392077125">
    <w:abstractNumId w:val="7"/>
  </w:num>
  <w:num w:numId="6" w16cid:durableId="1037504904">
    <w:abstractNumId w:val="3"/>
  </w:num>
  <w:num w:numId="7" w16cid:durableId="1730570128">
    <w:abstractNumId w:val="2"/>
  </w:num>
  <w:num w:numId="8" w16cid:durableId="1693729522">
    <w:abstractNumId w:val="1"/>
  </w:num>
  <w:num w:numId="9" w16cid:durableId="186640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2D8F"/>
    <w:rsid w:val="0029639D"/>
    <w:rsid w:val="00326F90"/>
    <w:rsid w:val="004C2AA9"/>
    <w:rsid w:val="00AA1D8D"/>
    <w:rsid w:val="00B47730"/>
    <w:rsid w:val="00CB0664"/>
    <w:rsid w:val="00E957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1A2DD"/>
  <w14:defaultImageDpi w14:val="300"/>
  <w15:docId w15:val="{71664FB2-2FA3-4CD2-81F3-0521CBC2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 RAM</cp:lastModifiedBy>
  <cp:revision>2</cp:revision>
  <dcterms:created xsi:type="dcterms:W3CDTF">2025-06-28T06:44:00Z</dcterms:created>
  <dcterms:modified xsi:type="dcterms:W3CDTF">2025-06-28T06:44:00Z</dcterms:modified>
  <cp:category/>
</cp:coreProperties>
</file>